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45362-2024 i Vansbro kommun</w:t>
      </w:r>
    </w:p>
    <w:p>
      <w:r>
        <w:t>Detta dokument behandlar höga naturvärden i avverkningsanmälan A 45362-2024 i Vansbro kommun. Denna avverkningsanmälan inkom 2024-10-11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5362-2024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6719783, E 463121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