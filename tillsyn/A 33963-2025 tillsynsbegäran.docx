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33963-2025 i Vansbro kommun</w:t>
      </w:r>
    </w:p>
    <w:p>
      <w:r>
        <w:t>Detta dokument behandlar höga naturvärden i avverkningsanmälan A 33963-2025 i Vansbro kommun. Denna avverkningsanmälan inkom 2025-07-04 00:00:00 och omfattar 3,2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knärot (VU, §8), garnlav (NT), tretåig hackspett (NT, §4), ullticka (NT), vedskivlav (NT), kattfotslav (S) och vedticka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14361"/>
            <wp:docPr id="1" name="Picture 1"/>
            <wp:cNvGraphicFramePr>
              <a:graphicFrameLocks noChangeAspect="1"/>
            </wp:cNvGraphicFramePr>
            <a:graphic>
              <a:graphicData uri="http://schemas.openxmlformats.org/drawingml/2006/picture">
                <pic:pic>
                  <pic:nvPicPr>
                    <pic:cNvPr id="0" name="A 33963-2025 karta.png"/>
                    <pic:cNvPicPr/>
                  </pic:nvPicPr>
                  <pic:blipFill>
                    <a:blip r:embed="rId16"/>
                    <a:stretch>
                      <a:fillRect/>
                    </a:stretch>
                  </pic:blipFill>
                  <pic:spPr>
                    <a:xfrm>
                      <a:off x="0" y="0"/>
                      <a:ext cx="5486400" cy="52143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6696791, E 458955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5 fyndplatser för knärot registrerade på Artportalen. Figur 2 visar gränserna för buffertzoner på 50 m, som behöver lämnas kring fyndplatserna för att knärotslokalerna inte ska försvinna vid en avverkning. Av det avverkningsanmälda området överlappar 2.20 ha med buffertzonerna och får av detta skäl inte avverkas.</w:t>
      </w:r>
    </w:p>
    <w:p>
      <w:pPr>
        <w:pStyle w:val="Caption"/>
      </w:pPr>
      <w:r>
        <w:drawing>
          <wp:inline xmlns:a="http://schemas.openxmlformats.org/drawingml/2006/main" xmlns:pic="http://schemas.openxmlformats.org/drawingml/2006/picture">
            <wp:extent cx="5486400" cy="6599763"/>
            <wp:docPr id="2" name="Picture 2"/>
            <wp:cNvGraphicFramePr>
              <a:graphicFrameLocks noChangeAspect="1"/>
            </wp:cNvGraphicFramePr>
            <a:graphic>
              <a:graphicData uri="http://schemas.openxmlformats.org/drawingml/2006/picture">
                <pic:pic>
                  <pic:nvPicPr>
                    <pic:cNvPr id="0" name="A 33963-2025 karta knärot.png"/>
                    <pic:cNvPicPr/>
                  </pic:nvPicPr>
                  <pic:blipFill>
                    <a:blip r:embed="rId17"/>
                    <a:stretch>
                      <a:fillRect/>
                    </a:stretch>
                  </pic:blipFill>
                  <pic:spPr>
                    <a:xfrm>
                      <a:off x="0" y="0"/>
                      <a:ext cx="5486400" cy="659976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6696791, E 458955 i SWEREF 99 TM.</w:t>
      </w:r>
    </w:p>
    <w:p>
      <w:pPr>
        <w:pStyle w:val="Caption"/>
      </w:pP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