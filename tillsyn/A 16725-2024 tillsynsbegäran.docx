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16725-2024 i Vansbro kommun</w:t>
      </w:r>
    </w:p>
    <w:p>
      <w:r>
        <w:t>Detta dokument behandlar höga naturvärden i avverkningsanmälan A 16725-2024 i Vansbro kommun. Denna avverkningsanmälan inkom 2024-04-27 18:08:34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taggsvamp (NT), bollvitmossa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16725-2024 karta.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6701301, E 443549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