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11713-2025 i Vansbro kommun</w:t>
      </w:r>
    </w:p>
    <w:p>
      <w:r>
        <w:t>Detta dokument behandlar höga naturvärden i avverkningsanmälan A 11713-2025 i Vansbro kommun. Denna avverkningsanmälan inkom 2025-03-11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rynkskinn (VU), garnlav (NT), granticka (NT), mindre hackspett (NT, §4), tretåig hackspett (NT, §4), ullticka (NT), fjällig taggsvamp s.str.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1713-2025 karta.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6700957, E 461756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mindre hackspett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6168587"/>
            <wp:docPr id="2" name="Picture 2"/>
            <wp:cNvGraphicFramePr>
              <a:graphicFrameLocks noChangeAspect="1"/>
            </wp:cNvGraphicFramePr>
            <a:graphic>
              <a:graphicData uri="http://schemas.openxmlformats.org/drawingml/2006/picture">
                <pic:pic>
                  <pic:nvPicPr>
                    <pic:cNvPr id="0" name="A 11713-2025 karta knärot.png"/>
                    <pic:cNvPicPr/>
                  </pic:nvPicPr>
                  <pic:blipFill>
                    <a:blip r:embed="rId17"/>
                    <a:stretch>
                      <a:fillRect/>
                    </a:stretch>
                  </pic:blipFill>
                  <pic:spPr>
                    <a:xfrm>
                      <a:off x="0" y="0"/>
                      <a:ext cx="5486400" cy="61685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6700957, E 461756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