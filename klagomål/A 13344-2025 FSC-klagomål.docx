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13344-2025 i Vansbro kommun</w:t>
      </w:r>
    </w:p>
    <w:p>
      <w:r>
        <w:t>Detta dokument behandlar höga naturvärden i avverkningsanmälan A 13344-2025 i Vansbro kommun. Denna avverkningsanmälan inkom 2025-03-19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mörk kolflarnlav (NT),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3344-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6720709, E 467312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13344-2025 karta knärot.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6720709, E 467312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