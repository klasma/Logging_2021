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13339-2025 i Vansbro kommun</w:t>
      </w:r>
    </w:p>
    <w:p>
      <w:r>
        <w:t>Detta dokument behandlar höga naturvärden i avverkningsanmälan A 13339-2025 i Vansbro kommun. Denna avverkningsanmälan inkom 2025-03-19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mörk kolflarnlav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333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6721129, E 467337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584091"/>
            <wp:docPr id="2" name="Picture 2"/>
            <wp:cNvGraphicFramePr>
              <a:graphicFrameLocks noChangeAspect="1"/>
            </wp:cNvGraphicFramePr>
            <a:graphic>
              <a:graphicData uri="http://schemas.openxmlformats.org/drawingml/2006/picture">
                <pic:pic>
                  <pic:nvPicPr>
                    <pic:cNvPr id="0" name="A 13339-2025 karta knärot.png"/>
                    <pic:cNvPicPr/>
                  </pic:nvPicPr>
                  <pic:blipFill>
                    <a:blip r:embed="rId17"/>
                    <a:stretch>
                      <a:fillRect/>
                    </a:stretch>
                  </pic:blipFill>
                  <pic:spPr>
                    <a:xfrm>
                      <a:off x="0" y="0"/>
                      <a:ext cx="5486400" cy="5584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6721129, E 467337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