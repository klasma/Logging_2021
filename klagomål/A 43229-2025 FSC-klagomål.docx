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43229-2025 i Vansbro kommun</w:t>
      </w:r>
    </w:p>
    <w:p>
      <w:r>
        <w:t>Detta dokument behandlar höga naturvärden i avverkningsanmälan A 43229-2025 i Vansbro kommun. Denna avverkningsanmälan inkom 2025-09-10 11:54:42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mörk kolflarnlav (NT), spillkråka (NT, §4), tretåig hackspett (NT, §4), vaddporing (NT) och tjäder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5771"/>
            <wp:docPr id="1" name="Picture 1"/>
            <wp:cNvGraphicFramePr>
              <a:graphicFrameLocks noChangeAspect="1"/>
            </wp:cNvGraphicFramePr>
            <a:graphic>
              <a:graphicData uri="http://schemas.openxmlformats.org/drawingml/2006/picture">
                <pic:pic>
                  <pic:nvPicPr>
                    <pic:cNvPr id="0" name="A 43229-2025 karta.png"/>
                    <pic:cNvPicPr/>
                  </pic:nvPicPr>
                  <pic:blipFill>
                    <a:blip r:embed="rId16"/>
                    <a:stretch>
                      <a:fillRect/>
                    </a:stretch>
                  </pic:blipFill>
                  <pic:spPr>
                    <a:xfrm>
                      <a:off x="0" y="0"/>
                      <a:ext cx="5486400" cy="2815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6710075, E 450960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43229-2025 karta knärot.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6710075, E 450960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