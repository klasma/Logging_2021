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18833-2021 i Vansbro kommun</w:t>
      </w:r>
    </w:p>
    <w:p>
      <w:r>
        <w:t>Detta dokument behandlar höga naturvärden i avverkningsanmälan A 18833-2021 i Vansbro kommun. Denna avverkningsanmälan inkom 2021-04-21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18833-2021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6703849, E 455823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506083"/>
            <wp:docPr id="2" name="Picture 2"/>
            <wp:cNvGraphicFramePr>
              <a:graphicFrameLocks noChangeAspect="1"/>
            </wp:cNvGraphicFramePr>
            <a:graphic>
              <a:graphicData uri="http://schemas.openxmlformats.org/drawingml/2006/picture">
                <pic:pic>
                  <pic:nvPicPr>
                    <pic:cNvPr id="0" name="A 18833-2021 karta knärot.png"/>
                    <pic:cNvPicPr/>
                  </pic:nvPicPr>
                  <pic:blipFill>
                    <a:blip r:embed="rId17"/>
                    <a:stretch>
                      <a:fillRect/>
                    </a:stretch>
                  </pic:blipFill>
                  <pic:spPr>
                    <a:xfrm>
                      <a:off x="0" y="0"/>
                      <a:ext cx="5486400" cy="35060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6703849, E 455823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