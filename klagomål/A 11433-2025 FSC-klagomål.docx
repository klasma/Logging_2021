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11433-2025 i Vansbro kommun</w:t>
      </w:r>
    </w:p>
    <w:p>
      <w:r>
        <w:t>Detta dokument behandlar höga naturvärden i avverkningsanmälan A 11433-2025 i Vansbro kommun. Denna avverkningsanmälan inkom 2025-03-10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bollvitmossa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1433-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6717574, E 461337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2.44 ha med buffertzonerna och får av detta skäl inte avverkas.</w:t>
      </w:r>
    </w:p>
    <w:p>
      <w:pPr>
        <w:pStyle w:val="Caption"/>
      </w:pPr>
      <w:r>
        <w:drawing>
          <wp:inline xmlns:a="http://schemas.openxmlformats.org/drawingml/2006/main" xmlns:pic="http://schemas.openxmlformats.org/drawingml/2006/picture">
            <wp:extent cx="5486400" cy="4248178"/>
            <wp:docPr id="2" name="Picture 2"/>
            <wp:cNvGraphicFramePr>
              <a:graphicFrameLocks noChangeAspect="1"/>
            </wp:cNvGraphicFramePr>
            <a:graphic>
              <a:graphicData uri="http://schemas.openxmlformats.org/drawingml/2006/picture">
                <pic:pic>
                  <pic:nvPicPr>
                    <pic:cNvPr id="0" name="A 11433-2025 karta knärot.png"/>
                    <pic:cNvPicPr/>
                  </pic:nvPicPr>
                  <pic:blipFill>
                    <a:blip r:embed="rId17"/>
                    <a:stretch>
                      <a:fillRect/>
                    </a:stretch>
                  </pic:blipFill>
                  <pic:spPr>
                    <a:xfrm>
                      <a:off x="0" y="0"/>
                      <a:ext cx="5486400" cy="42481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6717574, E 461337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